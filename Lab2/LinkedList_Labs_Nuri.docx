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Linked List Labs — Solutions A through L</w:t>
      </w:r>
    </w:p>
    <w:p>
      <w:r>
        <w:t>Author: ChatGPT (prepared for Nuri)</w:t>
        <w:br/>
        <w:br/>
        <w:t>Purpose: consolidated explanations, code and notes for problems A..L.</w:t>
      </w:r>
    </w:p>
    <w:p>
      <w:pPr>
        <w:pStyle w:val="Heading2"/>
      </w:pPr>
      <w:r>
        <w:t>A. Nearest number</w:t>
      </w:r>
    </w:p>
    <w:p>
      <w:r>
        <w:t>Summary:</w:t>
        <w:br/>
        <w:t>Find index (0-based) of element closest to k by absolute difference. If many, pick earliest.</w:t>
      </w:r>
    </w:p>
    <w:p>
      <w:r>
        <w:t>Approach &amp; key points:</w:t>
        <w:br/>
        <w:t>- Build a singly linked list from input values (head/tail pattern).</w:t>
        <w:br/>
        <w:t>- Traverse once, keep the minimal absolute difference and its first position.</w:t>
        <w:br/>
        <w:t>- Complexity: O(n) time, O(n) nodes memory.</w:t>
        <w:br/>
      </w:r>
    </w:p>
    <w:p>
      <w:pPr>
        <w:jc w:val="left"/>
      </w:pPr>
      <w:r>
        <w:rPr>
          <w:rFonts w:ascii="Courier New" w:hAnsi="Courier New"/>
          <w:sz w:val="18"/>
        </w:rPr>
        <w:t>#include &lt;bits/stdc++.h&gt;</w:t>
        <w:br/>
        <w:br/>
        <w:t>using namespace std;</w:t>
        <w:br/>
        <w:br/>
        <w:t>struct Node {</w:t>
        <w:br/>
        <w:t xml:space="preserve">    int data;</w:t>
        <w:br/>
        <w:t xml:space="preserve">    Node* next;</w:t>
        <w:br/>
        <w:t xml:space="preserve">    Node(int x) : data(x), next(NULL){}</w:t>
        <w:br/>
        <w:t>};</w:t>
        <w:br/>
        <w:t xml:space="preserve">    </w:t>
        <w:br/>
        <w:t>int main() {</w:t>
        <w:br/>
        <w:t xml:space="preserve">    </w:t>
        <w:br/>
        <w:t xml:space="preserve">    int n, k, pos, mn = INT_MAX, cnt = 0, x;</w:t>
        <w:br/>
        <w:t xml:space="preserve">    </w:t>
        <w:br/>
        <w:t xml:space="preserve">    cin &gt;&gt; n;</w:t>
        <w:br/>
        <w:t xml:space="preserve">    </w:t>
        <w:br/>
        <w:t xml:space="preserve">    Node *head = NULL, *tail = NULL;</w:t>
        <w:br/>
        <w:t xml:space="preserve">    </w:t>
        <w:br/>
        <w:t xml:space="preserve">    for(int i = 1; i &lt;= n; i++){</w:t>
        <w:br/>
        <w:t xml:space="preserve">        cin &gt;&gt; x;</w:t>
        <w:br/>
        <w:t xml:space="preserve">        Node* node = new Node(x);</w:t>
        <w:br/>
        <w:t xml:space="preserve">        if(head == NULL) head = tail = node;</w:t>
        <w:br/>
        <w:t xml:space="preserve">        else {</w:t>
        <w:br/>
        <w:t xml:space="preserve">            tail-&gt;next = node;</w:t>
        <w:br/>
        <w:t xml:space="preserve">            tail = node;</w:t>
        <w:br/>
        <w:t xml:space="preserve">        }</w:t>
        <w:br/>
        <w:t xml:space="preserve">    }</w:t>
        <w:br/>
        <w:t xml:space="preserve">    </w:t>
        <w:br/>
        <w:t xml:space="preserve">    Node* cur = head;</w:t>
        <w:br/>
        <w:t xml:space="preserve">    </w:t>
        <w:br/>
        <w:t xml:space="preserve">    cin &gt;&gt; k;</w:t>
        <w:br/>
        <w:t xml:space="preserve">    </w:t>
        <w:br/>
        <w:t xml:space="preserve">    while(cur != NULL){</w:t>
        <w:br/>
        <w:t xml:space="preserve">        if(abs(cur-&gt;data - k) &lt; mn){</w:t>
        <w:br/>
        <w:t xml:space="preserve">            mn = abs(cur-&gt;data - k);</w:t>
        <w:br/>
        <w:t xml:space="preserve">            pos = cnt;</w:t>
        <w:br/>
        <w:t xml:space="preserve">        }</w:t>
        <w:br/>
        <w:t xml:space="preserve">        cur = cur-&gt;next;</w:t>
        <w:br/>
        <w:t xml:space="preserve">        cnt++;</w:t>
        <w:br/>
        <w:t xml:space="preserve">    }</w:t>
        <w:br/>
        <w:t xml:space="preserve">    cout &lt;&lt; pos;</w:t>
        <w:br/>
        <w:t xml:space="preserve">    </w:t>
        <w:br/>
        <w:t xml:space="preserve">    return 0;</w:t>
        <w:br/>
        <w:t>}</w:t>
      </w:r>
    </w:p>
    <w:p/>
    <w:p>
      <w:pPr>
        <w:pStyle w:val="Heading2"/>
      </w:pPr>
      <w:r>
        <w:t>B. Jonathan the Poet</w:t>
      </w:r>
    </w:p>
    <w:p>
      <w:r>
        <w:t>Summary:</w:t>
        <w:br/>
        <w:t>Perform cyclic left shift of a list of strings by k positions and print the result.</w:t>
      </w:r>
    </w:p>
    <w:p>
      <w:r>
        <w:t>Approach &amp; key points:</w:t>
        <w:br/>
        <w:t>- Build list, then output nodes from index k onward, followed by first k nodes.</w:t>
        <w:br/>
        <w:t>- Caveat: if k &gt;= n, do k %= n for robustness.</w:t>
        <w:br/>
        <w:t>- Complexity: O(n).</w:t>
        <w:br/>
      </w:r>
    </w:p>
    <w:p>
      <w:pPr>
        <w:jc w:val="left"/>
      </w:pPr>
      <w:r>
        <w:rPr>
          <w:rFonts w:ascii="Courier New" w:hAnsi="Courier New"/>
          <w:sz w:val="18"/>
        </w:rPr>
        <w:t>#include &lt;bits/stdc++.h&gt;</w:t>
        <w:br/>
        <w:br/>
        <w:t>using namespace std;</w:t>
        <w:br/>
        <w:br/>
        <w:t>struct Node {</w:t>
        <w:br/>
        <w:t xml:space="preserve">    string data;</w:t>
        <w:br/>
        <w:t xml:space="preserve">    Node* next;</w:t>
        <w:br/>
        <w:t xml:space="preserve">    Node(string x) : data(x), next(NULL){}</w:t>
        <w:br/>
        <w:t>};</w:t>
        <w:br/>
        <w:t xml:space="preserve">    </w:t>
        <w:br/>
        <w:t>int main() {</w:t>
        <w:br/>
        <w:t xml:space="preserve">    </w:t>
        <w:br/>
        <w:t xml:space="preserve">    int n, k, cnt = 0;</w:t>
        <w:br/>
        <w:t xml:space="preserve">    string s;</w:t>
        <w:br/>
        <w:t xml:space="preserve">    </w:t>
        <w:br/>
        <w:t xml:space="preserve">    cin &gt;&gt; n &gt;&gt; k;</w:t>
        <w:br/>
        <w:t xml:space="preserve">    </w:t>
        <w:br/>
        <w:t xml:space="preserve">    Node *head = NULL, *tail = NULL;</w:t>
        <w:br/>
        <w:t xml:space="preserve">    </w:t>
        <w:br/>
        <w:t xml:space="preserve">    for(int i = 1; i &lt;= n; i++){</w:t>
        <w:br/>
        <w:t xml:space="preserve">        cin &gt;&gt; s;</w:t>
        <w:br/>
        <w:t xml:space="preserve">        Node* node = new Node(s);</w:t>
        <w:br/>
        <w:t xml:space="preserve">        if(head == NULL) head = tail = node;</w:t>
        <w:br/>
        <w:t xml:space="preserve">        else {</w:t>
        <w:br/>
        <w:t xml:space="preserve">            tail-&gt;next = node;</w:t>
        <w:br/>
        <w:t xml:space="preserve">            tail = node;</w:t>
        <w:br/>
        <w:t xml:space="preserve">        }</w:t>
        <w:br/>
        <w:t xml:space="preserve">    }</w:t>
        <w:br/>
        <w:t xml:space="preserve">    Node* cur = head;</w:t>
        <w:br/>
        <w:t xml:space="preserve">    while(cur != NULL){</w:t>
        <w:br/>
        <w:t xml:space="preserve">        if(cnt &gt;= k) cout &lt;&lt; cur-&gt;data &lt;&lt; ' ';</w:t>
        <w:br/>
        <w:t xml:space="preserve">        cur = cur-&gt;next;</w:t>
        <w:br/>
        <w:t xml:space="preserve">        cnt++;</w:t>
        <w:br/>
        <w:t xml:space="preserve">    }</w:t>
        <w:br/>
        <w:t xml:space="preserve">    cnt = 0; cur = head;</w:t>
        <w:br/>
        <w:t xml:space="preserve">    while(cnt &lt; k) {</w:t>
        <w:br/>
        <w:t xml:space="preserve">        cout &lt;&lt; cur-&gt;data &lt;&lt; ' ';</w:t>
        <w:br/>
        <w:t xml:space="preserve">        cur = cur-&gt;next;</w:t>
        <w:br/>
        <w:t xml:space="preserve">        cnt++;</w:t>
        <w:br/>
        <w:t xml:space="preserve">    }</w:t>
        <w:br/>
        <w:t xml:space="preserve">    </w:t>
        <w:br/>
        <w:t xml:space="preserve">    return 0;</w:t>
        <w:br/>
        <w:t>}</w:t>
      </w:r>
    </w:p>
    <w:p/>
    <w:p>
      <w:pPr>
        <w:pStyle w:val="Heading2"/>
      </w:pPr>
      <w:r>
        <w:t>C. Kuanyshbek</w:t>
      </w:r>
    </w:p>
    <w:p>
      <w:r>
        <w:t>Summary:</w:t>
        <w:br/>
        <w:t>Given N elements produced by two threads interleaved, remove every second element (the second thread's writes) and print the rest.</w:t>
      </w:r>
    </w:p>
    <w:p>
      <w:r>
        <w:t>Approach &amp; key points:</w:t>
        <w:br/>
        <w:t>- Build a list containing only elements at odd positions (1-based) while reading.</w:t>
        <w:br/>
        <w:t>- This avoids explicit removal and is simple and efficient for constraints.</w:t>
        <w:br/>
        <w:t>- Complexity: O(n).</w:t>
        <w:br/>
      </w:r>
    </w:p>
    <w:p>
      <w:pPr>
        <w:jc w:val="left"/>
      </w:pPr>
      <w:r>
        <w:rPr>
          <w:rFonts w:ascii="Courier New" w:hAnsi="Courier New"/>
          <w:sz w:val="18"/>
        </w:rPr>
        <w:t>#include &lt;bits/stdc++.h&gt;</w:t>
        <w:br/>
        <w:br/>
        <w:t>using namespace std;</w:t>
        <w:br/>
        <w:br/>
        <w:t>struct Node {</w:t>
        <w:br/>
        <w:t xml:space="preserve">    int data;</w:t>
        <w:br/>
        <w:t xml:space="preserve">    Node* next;</w:t>
        <w:br/>
        <w:t xml:space="preserve">    Node(int x) : data(x), next(NULL){}</w:t>
        <w:br/>
        <w:t>};</w:t>
        <w:br/>
        <w:t xml:space="preserve">    </w:t>
        <w:br/>
        <w:t>int main() {</w:t>
        <w:br/>
        <w:t xml:space="preserve">    </w:t>
        <w:br/>
        <w:t xml:space="preserve">    int n, x;</w:t>
        <w:br/>
        <w:t xml:space="preserve">    </w:t>
        <w:br/>
        <w:t xml:space="preserve">    cin &gt;&gt; n;</w:t>
        <w:br/>
        <w:t xml:space="preserve">    </w:t>
        <w:br/>
        <w:t xml:space="preserve">    Node *head = NULL, *tail = NULL;</w:t>
        <w:br/>
        <w:t xml:space="preserve">    </w:t>
        <w:br/>
        <w:t xml:space="preserve">    for(int i = 1; i &lt;= n; i++){</w:t>
        <w:br/>
        <w:t xml:space="preserve">        cin &gt;&gt; x;</w:t>
        <w:br/>
        <w:t xml:space="preserve">        Node* node = new Node(x);</w:t>
        <w:br/>
        <w:t xml:space="preserve">        if(head == NULL) head = tail = node;</w:t>
        <w:br/>
        <w:t xml:space="preserve">        else {</w:t>
        <w:br/>
        <w:t xml:space="preserve">            if(i % 2 == 1) {</w:t>
        <w:br/>
        <w:t xml:space="preserve">                tail-&gt;next = node;</w:t>
        <w:br/>
        <w:t xml:space="preserve">                tail = node;</w:t>
        <w:br/>
        <w:t xml:space="preserve">            }</w:t>
        <w:br/>
        <w:t xml:space="preserve">        }</w:t>
        <w:br/>
        <w:t xml:space="preserve">    }</w:t>
        <w:br/>
        <w:t xml:space="preserve">    </w:t>
        <w:br/>
        <w:t xml:space="preserve">    Node* cur = head;</w:t>
        <w:br/>
        <w:t xml:space="preserve">    </w:t>
        <w:br/>
        <w:t xml:space="preserve">    while(cur != NULL){</w:t>
        <w:br/>
        <w:t xml:space="preserve">        cout &lt;&lt; cur-&gt;data &lt;&lt; ' ';</w:t>
        <w:br/>
        <w:t xml:space="preserve">        cur = cur-&gt;next;</w:t>
        <w:br/>
        <w:t xml:space="preserve">    }</w:t>
        <w:br/>
        <w:t xml:space="preserve">    </w:t>
        <w:br/>
        <w:t xml:space="preserve">    return 0;</w:t>
        <w:br/>
        <w:t>}</w:t>
      </w:r>
    </w:p>
    <w:p/>
    <w:p>
      <w:pPr>
        <w:pStyle w:val="Heading2"/>
      </w:pPr>
      <w:r>
        <w:t>D. List modes</w:t>
      </w:r>
    </w:p>
    <w:p>
      <w:r>
        <w:t>Summary:</w:t>
        <w:br/>
        <w:t>Print the number(s) that occur most frequently (mode). If multiple modes, print them in descending order.</w:t>
      </w:r>
    </w:p>
    <w:p>
      <w:r>
        <w:t>Approach &amp; key points:</w:t>
        <w:br/>
        <w:t>- Use a frequency map while reading input and a linked list to store values.</w:t>
        <w:br/>
        <w:t>- Track maximal frequency mx during input.</w:t>
        <w:br/>
        <w:t>- Traverse the list and insert values with frequency == mx into a set to deduplicate and then print set in reverse order.</w:t>
        <w:br/>
        <w:t>- Complexity: O(n log n) overall (map + set operations).</w:t>
        <w:br/>
      </w:r>
    </w:p>
    <w:p>
      <w:pPr>
        <w:jc w:val="left"/>
      </w:pPr>
      <w:r>
        <w:rPr>
          <w:rFonts w:ascii="Courier New" w:hAnsi="Courier New"/>
          <w:sz w:val="18"/>
        </w:rPr>
        <w:t>#include &lt;bits/stdc++.h&gt;</w:t>
        <w:br/>
        <w:br/>
        <w:t>using namespace std;</w:t>
        <w:br/>
        <w:br/>
        <w:t>struct Node {</w:t>
        <w:br/>
        <w:t xml:space="preserve">    int val;</w:t>
        <w:br/>
        <w:t xml:space="preserve">    Node* next;</w:t>
        <w:br/>
        <w:t xml:space="preserve">    Node(int x) : val(x), next(NULL){}</w:t>
        <w:br/>
        <w:t>};</w:t>
        <w:br/>
        <w:t xml:space="preserve">    </w:t>
        <w:br/>
        <w:t>int main() {</w:t>
        <w:br/>
        <w:t xml:space="preserve">    </w:t>
        <w:br/>
        <w:t xml:space="preserve">    int n, x, mx = 0;</w:t>
        <w:br/>
        <w:t xml:space="preserve">    map&lt;int, int&gt; mp;</w:t>
        <w:br/>
        <w:t xml:space="preserve">    </w:t>
        <w:br/>
        <w:t xml:space="preserve">    cin &gt;&gt; n;</w:t>
        <w:br/>
        <w:t xml:space="preserve">    </w:t>
        <w:br/>
        <w:t xml:space="preserve">    Node *head = NULL, *tail = NULL;</w:t>
        <w:br/>
        <w:t xml:space="preserve">    </w:t>
        <w:br/>
        <w:t xml:space="preserve">    for(int i = 1; i &lt;= n; i++){</w:t>
        <w:br/>
        <w:t xml:space="preserve">        cin &gt;&gt; x;</w:t>
        <w:br/>
        <w:t xml:space="preserve">        mp[x]++, mx = max(mx, mp[x]);</w:t>
        <w:br/>
        <w:t xml:space="preserve">        Node* node = new Node(x);</w:t>
        <w:br/>
        <w:t xml:space="preserve">        if(head == NULL) head = tail = node;</w:t>
        <w:br/>
        <w:t xml:space="preserve">        else {</w:t>
        <w:br/>
        <w:t xml:space="preserve">            tail-&gt;next = node;</w:t>
        <w:br/>
        <w:t xml:space="preserve">            tail = node;</w:t>
        <w:br/>
        <w:t xml:space="preserve">        }</w:t>
        <w:br/>
        <w:t xml:space="preserve">    }</w:t>
        <w:br/>
        <w:t xml:space="preserve">    </w:t>
        <w:br/>
        <w:t xml:space="preserve">    Node* cur = head;</w:t>
        <w:br/>
        <w:t xml:space="preserve">    set&lt;int&gt; st;</w:t>
        <w:br/>
        <w:t xml:space="preserve">    </w:t>
        <w:br/>
        <w:t xml:space="preserve">    while(cur != NULL){</w:t>
        <w:br/>
        <w:t xml:space="preserve">        if(mp[cur-&gt;val] == mx) st.insert(cur-&gt;val);</w:t>
        <w:br/>
        <w:t xml:space="preserve">        cur = cur-&gt;next;</w:t>
        <w:br/>
        <w:t xml:space="preserve">    }</w:t>
        <w:br/>
        <w:t xml:space="preserve">    for(auto it = st.rbegin(); it != st.rend(); it++) cout &lt;&lt; *it &lt;&lt; ' ';</w:t>
        <w:br/>
        <w:t xml:space="preserve">    </w:t>
        <w:br/>
        <w:t xml:space="preserve">    </w:t>
        <w:br/>
        <w:t xml:space="preserve">    return 0;</w:t>
        <w:br/>
        <w:t>}</w:t>
      </w:r>
    </w:p>
    <w:p/>
    <w:p>
      <w:pPr>
        <w:pStyle w:val="Heading2"/>
      </w:pPr>
      <w:r>
        <w:t>E. Database (remove consecutive duplicates)</w:t>
      </w:r>
    </w:p>
    <w:p>
      <w:r>
        <w:t>Summary:</w:t>
        <w:br/>
        <w:t>Names are given; duplicates of the same name occupy consecutive positions. Remove consecutive duplicates and print the count and the names. Implementation prints unique names in reverse order (tail→head).</w:t>
      </w:r>
    </w:p>
    <w:p>
      <w:r>
        <w:t>Approach &amp; key points:</w:t>
        <w:br/>
        <w:t>- Build a doubly linked list, increment count only when name differs from previous tail.</w:t>
        <w:br/>
        <w:t>- Print in reverse from tail, skipping neighboring equal names.</w:t>
        <w:br/>
        <w:t>- Complexity: O(n).</w:t>
        <w:br/>
      </w:r>
    </w:p>
    <w:p>
      <w:pPr>
        <w:jc w:val="left"/>
      </w:pPr>
      <w:r>
        <w:rPr>
          <w:rFonts w:ascii="Courier New" w:hAnsi="Courier New"/>
          <w:sz w:val="18"/>
        </w:rPr>
        <w:t>#include &lt;bits/stdc++.h&gt;</w:t>
        <w:br/>
        <w:br/>
        <w:t>using namespace std;</w:t>
        <w:br/>
        <w:br/>
        <w:t>struct Node {</w:t>
        <w:br/>
        <w:t xml:space="preserve">    string val;</w:t>
        <w:br/>
        <w:t xml:space="preserve">    Node* next;</w:t>
        <w:br/>
        <w:t xml:space="preserve">    Node* prev;</w:t>
        <w:br/>
        <w:t xml:space="preserve">    Node(string x) : val(x), next(NULL), prev(NULL){}</w:t>
        <w:br/>
        <w:t>};</w:t>
        <w:br/>
        <w:t xml:space="preserve">    </w:t>
        <w:br/>
        <w:t>int main() {</w:t>
        <w:br/>
        <w:t xml:space="preserve">    </w:t>
        <w:br/>
        <w:t xml:space="preserve">    int n, cnt = 1;</w:t>
        <w:br/>
        <w:t xml:space="preserve">    string s;</w:t>
        <w:br/>
        <w:t xml:space="preserve">    </w:t>
        <w:br/>
        <w:t xml:space="preserve">    cin &gt;&gt; n;</w:t>
        <w:br/>
        <w:t xml:space="preserve">    </w:t>
        <w:br/>
        <w:t xml:space="preserve">    Node *head = NULL, *tail = NULL;</w:t>
        <w:br/>
        <w:t xml:space="preserve">    </w:t>
        <w:br/>
        <w:t xml:space="preserve">    for(int i = 1; i &lt;= n; i++){</w:t>
        <w:br/>
        <w:t xml:space="preserve">        cin &gt;&gt; s;</w:t>
        <w:br/>
        <w:t xml:space="preserve">        Node* node = new Node(s);</w:t>
        <w:br/>
        <w:t xml:space="preserve">        if(head == NULL) head = tail = node;</w:t>
        <w:br/>
        <w:t xml:space="preserve">        else {</w:t>
        <w:br/>
        <w:t xml:space="preserve">            if(s != tail-&gt;val) cnt++;</w:t>
        <w:br/>
        <w:t xml:space="preserve">            tail-&gt;next = node;</w:t>
        <w:br/>
        <w:t xml:space="preserve">            node-&gt;prev = tail;</w:t>
        <w:br/>
        <w:t xml:space="preserve">            tail = node;</w:t>
        <w:br/>
        <w:t xml:space="preserve">            </w:t>
        <w:br/>
        <w:t xml:space="preserve">        }</w:t>
        <w:br/>
        <w:t xml:space="preserve">    }</w:t>
        <w:br/>
        <w:t xml:space="preserve">    cout &lt;&lt; "All in all: " &lt;&lt; cnt &lt;&lt; '\n' &lt;&lt; "Students:\n";</w:t>
        <w:br/>
        <w:t xml:space="preserve">    Node* cur = tail;</w:t>
        <w:br/>
        <w:t xml:space="preserve">    while(cur != NULL){</w:t>
        <w:br/>
        <w:t xml:space="preserve">        cout &lt;&lt; cur-&gt;val &lt;&lt; '\n';</w:t>
        <w:br/>
        <w:t xml:space="preserve">        while(cur-&gt;prev != NULL &amp;&amp; cur-&gt;val == cur-&gt;prev-&gt;val){</w:t>
        <w:br/>
        <w:t xml:space="preserve">            cur = cur-&gt;prev;</w:t>
        <w:br/>
        <w:t xml:space="preserve">        }</w:t>
        <w:br/>
        <w:t xml:space="preserve">        cur = cur-&gt;prev;</w:t>
        <w:br/>
        <w:t xml:space="preserve">    }</w:t>
        <w:br/>
        <w:t xml:space="preserve">    </w:t>
        <w:br/>
        <w:t xml:space="preserve">    return 0;</w:t>
        <w:br/>
        <w:t>}</w:t>
      </w:r>
    </w:p>
    <w:p/>
    <w:p>
      <w:pPr>
        <w:pStyle w:val="Heading2"/>
      </w:pPr>
      <w:r>
        <w:t>F. Insertion of Node</w:t>
      </w:r>
    </w:p>
    <w:p>
      <w:r>
        <w:t>Summary:</w:t>
        <w:br/>
        <w:t>Insert a new node with given value at a given position (0-based). Print resulting list.</w:t>
      </w:r>
    </w:p>
    <w:p>
      <w:r>
        <w:t>Approach &amp; key points:</w:t>
        <w:br/>
        <w:t>- If pos==0 set new node as head; otherwise traverse to pos-1 and insert.</w:t>
        <w:br/>
        <w:t>- Complexity O(n).</w:t>
        <w:br/>
      </w:r>
    </w:p>
    <w:p>
      <w:pPr>
        <w:jc w:val="left"/>
      </w:pPr>
      <w:r>
        <w:rPr>
          <w:rFonts w:ascii="Courier New" w:hAnsi="Courier New"/>
          <w:sz w:val="18"/>
        </w:rPr>
        <w:t>#include &lt;bits/stdc++.h&gt;</w:t>
        <w:br/>
        <w:br/>
        <w:t>using namespace std;</w:t>
        <w:br/>
        <w:br/>
        <w:t>struct Node {</w:t>
        <w:br/>
        <w:t xml:space="preserve">    int val;</w:t>
        <w:br/>
        <w:t xml:space="preserve">    Node* next;</w:t>
        <w:br/>
        <w:t xml:space="preserve">    Node(int x) : val(x), next(NULL){}</w:t>
        <w:br/>
        <w:t>};</w:t>
        <w:br/>
        <w:t xml:space="preserve">    </w:t>
        <w:br/>
        <w:t>int main() {</w:t>
        <w:br/>
        <w:t xml:space="preserve">    </w:t>
        <w:br/>
        <w:t xml:space="preserve">    int n, x, pos, var;</w:t>
        <w:br/>
        <w:t xml:space="preserve">    </w:t>
        <w:br/>
        <w:t xml:space="preserve">    cin &gt;&gt; n;</w:t>
        <w:br/>
        <w:t xml:space="preserve">    </w:t>
        <w:br/>
        <w:t xml:space="preserve">    Node *head = NULL, *tail = NULL;</w:t>
        <w:br/>
        <w:t xml:space="preserve">    </w:t>
        <w:br/>
        <w:t xml:space="preserve">    for(int i = 1; i &lt;= n; i++){</w:t>
        <w:br/>
        <w:t xml:space="preserve">        cin &gt;&gt; x;</w:t>
        <w:br/>
        <w:t xml:space="preserve">        Node* node = new Node(x);</w:t>
        <w:br/>
        <w:t xml:space="preserve">        if(head == NULL) head = tail = node;</w:t>
        <w:br/>
        <w:t xml:space="preserve">        else {</w:t>
        <w:br/>
        <w:t xml:space="preserve">            tail-&gt;next = node;</w:t>
        <w:br/>
        <w:t xml:space="preserve">            tail = node;</w:t>
        <w:br/>
        <w:t xml:space="preserve">        }</w:t>
        <w:br/>
        <w:t xml:space="preserve">    }</w:t>
        <w:br/>
        <w:t xml:space="preserve">    cin &gt;&gt; var &gt;&gt; pos;</w:t>
        <w:br/>
        <w:br/>
        <w:t xml:space="preserve">    Node* new_node = new Node(var);</w:t>
        <w:br/>
        <w:t xml:space="preserve">    </w:t>
        <w:br/>
        <w:t xml:space="preserve">    if(pos == 0){</w:t>
        <w:br/>
        <w:t xml:space="preserve">        new_node-&gt;next = head;</w:t>
        <w:br/>
        <w:t xml:space="preserve">        head = new_node;</w:t>
        <w:br/>
        <w:t xml:space="preserve">    } else {</w:t>
        <w:br/>
        <w:t xml:space="preserve">        int cnt = 0;</w:t>
        <w:br/>
        <w:t xml:space="preserve">        Node* cur = head;</w:t>
        <w:br/>
        <w:t xml:space="preserve">        while(++cnt != pos)</w:t>
        <w:br/>
        <w:t xml:space="preserve">            cur = cur-&gt;next;</w:t>
        <w:br/>
        <w:t xml:space="preserve">        new_node-&gt;next = cur-&gt;next;</w:t>
        <w:br/>
        <w:t xml:space="preserve">        cur-&gt;next = new_node;</w:t>
        <w:br/>
        <w:t xml:space="preserve">    }</w:t>
        <w:br/>
        <w:t xml:space="preserve">    Node* cur = head;</w:t>
        <w:br/>
        <w:t xml:space="preserve">    while(cur != NULL){</w:t>
        <w:br/>
        <w:t xml:space="preserve">        cout &lt;&lt; cur-&gt;val &lt;&lt; ' ';</w:t>
        <w:br/>
        <w:t xml:space="preserve">        cur = cur-&gt;next;</w:t>
        <w:br/>
        <w:t xml:space="preserve">    }</w:t>
        <w:br/>
        <w:t xml:space="preserve">    </w:t>
        <w:br/>
        <w:t xml:space="preserve">    return 0;</w:t>
        <w:br/>
        <w:t>}</w:t>
      </w:r>
    </w:p>
    <w:p/>
    <w:p>
      <w:pPr>
        <w:pStyle w:val="Heading2"/>
      </w:pPr>
      <w:r>
        <w:t>H. Zoro and Seven Sword Style</w:t>
      </w:r>
    </w:p>
    <w:p>
      <w:r>
        <w:t>Summary:</w:t>
        <w:br/>
        <w:t>Interactive processor for many linked-list operations (insert/remove/print/replace/reverse/cyclic_left/cyclic_right).</w:t>
      </w:r>
    </w:p>
    <w:p>
      <w:r>
        <w:t>Approach &amp; key points:</w:t>
        <w:br/>
        <w:t>- Implement helper functions that receive head and return new head where necessary.</w:t>
        <w:br/>
        <w:t>- Carefully manipulate pointers and edge cases.</w:t>
        <w:br/>
        <w:t>- Complexity: O(n) for most operations.</w:t>
        <w:br/>
      </w:r>
    </w:p>
    <w:p>
      <w:pPr>
        <w:jc w:val="left"/>
      </w:pPr>
      <w:r>
        <w:rPr>
          <w:rFonts w:ascii="Courier New" w:hAnsi="Courier New"/>
          <w:sz w:val="18"/>
        </w:rPr>
        <w:t>#include &lt;bits/stdc++.h&gt;</w:t>
        <w:br/>
        <w:t xml:space="preserve"> </w:t>
        <w:br/>
        <w:t>using namespace std;</w:t>
        <w:br/>
        <w:t xml:space="preserve"> </w:t>
        <w:br/>
        <w:t>struct Node{</w:t>
        <w:br/>
        <w:t xml:space="preserve">    int val;</w:t>
        <w:br/>
        <w:t xml:space="preserve">    Node* next;</w:t>
        <w:br/>
        <w:t xml:space="preserve">    Node(): val(0), next(nullptr) {}</w:t>
        <w:br/>
        <w:t xml:space="preserve">    Node(int x): val(x), next(nullptr) {}</w:t>
        <w:br/>
        <w:t xml:space="preserve">    Node(Node* next): val(0), next(next) {}</w:t>
        <w:br/>
        <w:t xml:space="preserve">    Node(int x, Node* next): val(x), next(next) {}</w:t>
        <w:br/>
        <w:t>};</w:t>
        <w:br/>
        <w:t xml:space="preserve"> </w:t>
        <w:br/>
        <w:t>Node* insert(Node* head, Node* node, int p) {</w:t>
        <w:br/>
        <w:t xml:space="preserve">    if (p == 0) {</w:t>
        <w:br/>
        <w:t xml:space="preserve">        node-&gt;next = head;</w:t>
        <w:br/>
        <w:t xml:space="preserve">        return node;</w:t>
        <w:br/>
        <w:t xml:space="preserve">    }</w:t>
        <w:br/>
        <w:t xml:space="preserve">    Node* cur = head;</w:t>
        <w:br/>
        <w:t xml:space="preserve">    for(int i = 1; i &lt;= p - 1 &amp;&amp; cur != NULL; i++) cur = cur-&gt;next;</w:t>
        <w:br/>
        <w:t xml:space="preserve">    node-&gt;next = cur-&gt;next;</w:t>
        <w:br/>
        <w:t xml:space="preserve">    cur-&gt;next = node;</w:t>
        <w:br/>
        <w:t xml:space="preserve">    return head;</w:t>
        <w:br/>
        <w:t>}</w:t>
        <w:br/>
        <w:br/>
        <w:t>Node* remove(Node* head, int p) {</w:t>
        <w:br/>
        <w:t xml:space="preserve">    if (!head) return NULL;</w:t>
        <w:br/>
        <w:t xml:space="preserve">    if (p == 0) {</w:t>
        <w:br/>
        <w:t xml:space="preserve">        Node* tmp = head-&gt;next;</w:t>
        <w:br/>
        <w:t xml:space="preserve">        delete head;</w:t>
        <w:br/>
        <w:t xml:space="preserve">        return tmp;</w:t>
        <w:br/>
        <w:t xml:space="preserve">    }</w:t>
        <w:br/>
        <w:t xml:space="preserve">    Node* cur = head;</w:t>
        <w:br/>
        <w:t xml:space="preserve">    for (int i = 1; i &lt;= p - 1 &amp;&amp; cur; i++) cur = cur-&gt;next;</w:t>
        <w:br/>
        <w:t xml:space="preserve">    Node* tmp = cur-&gt;next;</w:t>
        <w:br/>
        <w:t xml:space="preserve">    cur-&gt;next = tmp-&gt;next;</w:t>
        <w:br/>
        <w:t xml:space="preserve">    delete tmp;</w:t>
        <w:br/>
        <w:t xml:space="preserve">    return head;</w:t>
        <w:br/>
        <w:t>}</w:t>
        <w:br/>
        <w:br/>
        <w:t>Node* replace(Node* head, int p1, int p2) {</w:t>
        <w:br/>
        <w:t xml:space="preserve">    if (!head || p1 == p2) return head;</w:t>
        <w:br/>
        <w:br/>
        <w:t xml:space="preserve">    Node* prev = NULL;</w:t>
        <w:br/>
        <w:t xml:space="preserve">    Node* cur1 = head;</w:t>
        <w:br/>
        <w:t xml:space="preserve">    for (int i = 1; i &lt;= p1; i++) {</w:t>
        <w:br/>
        <w:t xml:space="preserve">        prev = cur1;</w:t>
        <w:br/>
        <w:t xml:space="preserve">        cur1 = cur1-&gt;next;</w:t>
        <w:br/>
        <w:t xml:space="preserve">    }</w:t>
        <w:br/>
        <w:br/>
        <w:t xml:space="preserve">    if(prev != NULL) prev-&gt;next = cur1-&gt;next;</w:t>
        <w:br/>
        <w:t xml:space="preserve">    else head = cur1-&gt;next;</w:t>
        <w:br/>
        <w:br/>
        <w:t xml:space="preserve">    Node* node = cur1;</w:t>
        <w:br/>
        <w:br/>
        <w:t xml:space="preserve">    if(p2 == 0){</w:t>
        <w:br/>
        <w:t xml:space="preserve">        node-&gt;next = head;</w:t>
        <w:br/>
        <w:t xml:space="preserve">        return node;</w:t>
        <w:br/>
        <w:t xml:space="preserve">    }</w:t>
        <w:br/>
        <w:br/>
        <w:t xml:space="preserve">    Node* cur2 = head;</w:t>
        <w:br/>
        <w:t xml:space="preserve">    for (int i = 0; i &lt; p2 - 1; i++) cur2 = cur2-&gt;next;</w:t>
        <w:br/>
        <w:t xml:space="preserve">    node-&gt;next = cur2-&gt;next;</w:t>
        <w:br/>
        <w:t xml:space="preserve">    cur2-&gt;next = node;</w:t>
        <w:br/>
        <w:br/>
        <w:t xml:space="preserve">    return head;</w:t>
        <w:br/>
        <w:t>}</w:t>
        <w:br/>
        <w:br/>
        <w:t>Node* reverse(Node* head) {</w:t>
        <w:br/>
        <w:t xml:space="preserve">    Node* prev = NULL;</w:t>
        <w:br/>
        <w:t xml:space="preserve">    Node* cur = head;</w:t>
        <w:br/>
        <w:t xml:space="preserve">    while(cur){</w:t>
        <w:br/>
        <w:t xml:space="preserve">        Node* nxt = cur-&gt;next;</w:t>
        <w:br/>
        <w:t xml:space="preserve">        cur-&gt;next = prev;</w:t>
        <w:br/>
        <w:t xml:space="preserve">        prev = cur;</w:t>
        <w:br/>
        <w:t xml:space="preserve">        cur = nxt;</w:t>
        <w:br/>
        <w:t xml:space="preserve">    }</w:t>
        <w:br/>
        <w:t xml:space="preserve">    return prev;</w:t>
        <w:br/>
        <w:t>}</w:t>
        <w:br/>
        <w:br/>
        <w:t>void print(Node* head) {</w:t>
        <w:br/>
        <w:t xml:space="preserve">    if (!head) {</w:t>
        <w:br/>
        <w:t xml:space="preserve">        cout &lt;&lt; -1 &lt;&lt; endl;</w:t>
        <w:br/>
        <w:t xml:space="preserve">        return;</w:t>
        <w:br/>
        <w:t xml:space="preserve">    }</w:t>
        <w:br/>
        <w:t xml:space="preserve">    while (head) {</w:t>
        <w:br/>
        <w:t xml:space="preserve">        cout &lt;&lt; head-&gt;val;</w:t>
        <w:br/>
        <w:t xml:space="preserve">        if (head-&gt;next) cout &lt;&lt; " ";</w:t>
        <w:br/>
        <w:t xml:space="preserve">        head = head-&gt;next;</w:t>
        <w:br/>
        <w:t xml:space="preserve">    }</w:t>
        <w:br/>
        <w:t xml:space="preserve">    cout &lt;&lt; endl;</w:t>
        <w:br/>
        <w:t>}</w:t>
        <w:br/>
        <w:br/>
        <w:t>Node* cyclic_left(Node* head, int x) {</w:t>
        <w:br/>
        <w:t xml:space="preserve">    if (!head || !head-&gt;next) return head;</w:t>
        <w:br/>
        <w:br/>
        <w:t xml:space="preserve">    int len = 0;</w:t>
        <w:br/>
        <w:t xml:space="preserve">    Node* tail = head;</w:t>
        <w:br/>
        <w:t xml:space="preserve">    while (tail-&gt;next) {</w:t>
        <w:br/>
        <w:t xml:space="preserve">        tail = tail-&gt;next;</w:t>
        <w:br/>
        <w:t xml:space="preserve">        len++;</w:t>
        <w:br/>
        <w:t xml:space="preserve">    }</w:t>
        <w:br/>
        <w:t xml:space="preserve">    len++;</w:t>
        <w:br/>
        <w:br/>
        <w:t xml:space="preserve">    x %= len;</w:t>
        <w:br/>
        <w:t xml:space="preserve">    if (x == 0) return head;</w:t>
        <w:br/>
        <w:br/>
        <w:t xml:space="preserve">    tail-&gt;next = head;</w:t>
        <w:br/>
        <w:t xml:space="preserve">    Node* newTail = head;</w:t>
        <w:br/>
        <w:t xml:space="preserve">    for (int i = 0; i &lt; x - 1; i++) newTail = newTail-&gt;next;</w:t>
        <w:br/>
        <w:t xml:space="preserve">    Node* newHead = newTail-&gt;next;</w:t>
        <w:br/>
        <w:t xml:space="preserve">    newTail-&gt;next = NULL;</w:t>
        <w:br/>
        <w:br/>
        <w:t xml:space="preserve">    return newHead;</w:t>
        <w:br/>
        <w:t>}</w:t>
        <w:br/>
        <w:br/>
        <w:t>Node* cyclic_right(Node* head, int x) {</w:t>
        <w:br/>
        <w:t xml:space="preserve">    if (!head || !head-&gt;next) return head;</w:t>
        <w:br/>
        <w:br/>
        <w:t xml:space="preserve">    int len = 0;</w:t>
        <w:br/>
        <w:t xml:space="preserve">    Node* tail = head;</w:t>
        <w:br/>
        <w:t xml:space="preserve">    while (tail-&gt;next) {</w:t>
        <w:br/>
        <w:t xml:space="preserve">        tail = tail-&gt;next;</w:t>
        <w:br/>
        <w:t xml:space="preserve">        len++;</w:t>
        <w:br/>
        <w:t xml:space="preserve">    }</w:t>
        <w:br/>
        <w:t xml:space="preserve">    len++;</w:t>
        <w:br/>
        <w:br/>
        <w:t xml:space="preserve">    x %= len;</w:t>
        <w:br/>
        <w:t xml:space="preserve">    if (x == 0) return head;</w:t>
        <w:br/>
        <w:br/>
        <w:t xml:space="preserve">    return cyclic_left(head, len - x);</w:t>
        <w:br/>
        <w:t>}</w:t>
        <w:br/>
        <w:br/>
        <w:t xml:space="preserve"> </w:t>
        <w:br/>
        <w:t>int main(){</w:t>
        <w:br/>
        <w:t xml:space="preserve">    Node* head = NULL;</w:t>
        <w:br/>
        <w:t xml:space="preserve">    while (true){</w:t>
        <w:br/>
        <w:t xml:space="preserve">        int command; cin &gt;&gt; command;</w:t>
        <w:br/>
        <w:t xml:space="preserve">        if (command == 0){</w:t>
        <w:br/>
        <w:t xml:space="preserve">            break;</w:t>
        <w:br/>
        <w:t xml:space="preserve">        }else if(command == 1){</w:t>
        <w:br/>
        <w:t xml:space="preserve">            int x, p; cin &gt;&gt; x &gt;&gt; p;</w:t>
        <w:br/>
        <w:t xml:space="preserve">            head = insert(head, new Node(x), p);</w:t>
        <w:br/>
        <w:t xml:space="preserve">        }else if (command == 2){</w:t>
        <w:br/>
        <w:t xml:space="preserve">            int p; cin &gt;&gt; p;</w:t>
        <w:br/>
        <w:t xml:space="preserve">            head = remove(head, p);</w:t>
        <w:br/>
        <w:t xml:space="preserve">        }else if (command == 3){</w:t>
        <w:br/>
        <w:t xml:space="preserve">            print(head);</w:t>
        <w:br/>
        <w:t xml:space="preserve">        }else if (command == 4){</w:t>
        <w:br/>
        <w:t xml:space="preserve">            int p1, p2; cin &gt;&gt; p1 &gt;&gt; p2;</w:t>
        <w:br/>
        <w:t xml:space="preserve">            head = replace(head, p1, p2);</w:t>
        <w:br/>
        <w:t xml:space="preserve">        }else if (command == 5){</w:t>
        <w:br/>
        <w:t xml:space="preserve">            head = reverse(head);</w:t>
        <w:br/>
        <w:t xml:space="preserve">        }else if (command == 6){</w:t>
        <w:br/>
        <w:t xml:space="preserve">            int x; cin &gt;&gt; x;</w:t>
        <w:br/>
        <w:t xml:space="preserve">            head = cyclic_left(head, x);</w:t>
        <w:br/>
        <w:t xml:space="preserve">        }else if (command == 7){</w:t>
        <w:br/>
        <w:t xml:space="preserve">            int x; cin &gt;&gt; x;</w:t>
        <w:br/>
        <w:t xml:space="preserve">            head = cyclic_right(head, x);</w:t>
        <w:br/>
        <w:t xml:space="preserve">        }   </w:t>
        <w:br/>
        <w:t xml:space="preserve">    }</w:t>
        <w:br/>
        <w:t xml:space="preserve">    return 0;</w:t>
        <w:br/>
        <w:t>}</w:t>
      </w:r>
    </w:p>
    <w:p/>
    <w:p>
      <w:pPr>
        <w:pStyle w:val="Heading2"/>
      </w:pPr>
      <w:r>
        <w:t>I. Doubly linked list</w:t>
      </w:r>
    </w:p>
    <w:p>
      <w:r>
        <w:t>Summary:</w:t>
        <w:br/>
        <w:t>Implement a deque-like doubly linked list storing book names supporting add_front/add_back/erase_front/erase_back/front/back/clear/exit.</w:t>
      </w:r>
    </w:p>
    <w:p>
      <w:r>
        <w:t>Approach &amp; key points:</w:t>
        <w:br/>
        <w:t>- Keep head/tail and count of elements for quick empty checks and O(1) operations at both ends.</w:t>
        <w:br/>
        <w:t>- On clear, deallocate nodes by repeated erase_front.</w:t>
        <w:br/>
      </w:r>
    </w:p>
    <w:p>
      <w:pPr>
        <w:jc w:val="left"/>
      </w:pPr>
      <w:r>
        <w:rPr>
          <w:rFonts w:ascii="Courier New" w:hAnsi="Courier New"/>
          <w:sz w:val="18"/>
        </w:rPr>
        <w:t>#include &lt;bits/stdc++.h&gt;</w:t>
        <w:br/>
        <w:t>using namespace std;</w:t>
        <w:br/>
        <w:br/>
        <w:t>struct Node {</w:t>
        <w:br/>
        <w:t xml:space="preserve">    Node *prev;</w:t>
        <w:br/>
        <w:t xml:space="preserve">    Node *next;</w:t>
        <w:br/>
        <w:t xml:space="preserve">    string val;</w:t>
        <w:br/>
        <w:t xml:space="preserve">    Node(string _val) {</w:t>
        <w:br/>
        <w:t xml:space="preserve">        prev = NULL;</w:t>
        <w:br/>
        <w:t xml:space="preserve">        next = NULL;</w:t>
        <w:br/>
        <w:t xml:space="preserve">        val = _val;</w:t>
        <w:br/>
        <w:t xml:space="preserve">    }</w:t>
        <w:br/>
        <w:t>};</w:t>
        <w:br/>
        <w:br/>
        <w:t>Node *head = NULL;</w:t>
        <w:br/>
        <w:t>Node *tail = NULL;</w:t>
        <w:br/>
        <w:t>int cnt = 0;</w:t>
        <w:br/>
        <w:br/>
        <w:t>void add_back(string s) {</w:t>
        <w:br/>
        <w:t xml:space="preserve">    Node *node = new Node(s);</w:t>
        <w:br/>
        <w:t xml:space="preserve">    if (!head) {</w:t>
        <w:br/>
        <w:t xml:space="preserve">        head = tail = node;</w:t>
        <w:br/>
        <w:t xml:space="preserve">    } else {</w:t>
        <w:br/>
        <w:t xml:space="preserve">        tail-&gt;next = node;</w:t>
        <w:br/>
        <w:t xml:space="preserve">        node-&gt;prev = tail;</w:t>
        <w:br/>
        <w:t xml:space="preserve">        tail = node;</w:t>
        <w:br/>
        <w:t xml:space="preserve">    }</w:t>
        <w:br/>
        <w:t xml:space="preserve">    cnt++;</w:t>
        <w:br/>
        <w:t>}</w:t>
        <w:br/>
        <w:br/>
        <w:t>void add_front(string s) {</w:t>
        <w:br/>
        <w:t xml:space="preserve">    Node *node = new Node(s);</w:t>
        <w:br/>
        <w:t xml:space="preserve">    if (!head) {</w:t>
        <w:br/>
        <w:t xml:space="preserve">        head = tail = node;</w:t>
        <w:br/>
        <w:t xml:space="preserve">    } else {</w:t>
        <w:br/>
        <w:t xml:space="preserve">        node-&gt;next = head;</w:t>
        <w:br/>
        <w:t xml:space="preserve">        head-&gt;prev = node;</w:t>
        <w:br/>
        <w:t xml:space="preserve">        head = node;</w:t>
        <w:br/>
        <w:t xml:space="preserve">    }</w:t>
        <w:br/>
        <w:t xml:space="preserve">    cnt++;</w:t>
        <w:br/>
        <w:t>}</w:t>
        <w:br/>
        <w:br/>
        <w:t>bool empty() {</w:t>
        <w:br/>
        <w:t xml:space="preserve">    return cnt == 0;</w:t>
        <w:br/>
        <w:t>}</w:t>
        <w:br/>
        <w:br/>
        <w:t>void erase_front() {</w:t>
        <w:br/>
        <w:t xml:space="preserve">    if (empty()) return;</w:t>
        <w:br/>
        <w:t xml:space="preserve">    Node *tmp = head;</w:t>
        <w:br/>
        <w:t xml:space="preserve">    if (head == tail) {</w:t>
        <w:br/>
        <w:t xml:space="preserve">        head = tail = NULL;</w:t>
        <w:br/>
        <w:t xml:space="preserve">    } else {</w:t>
        <w:br/>
        <w:t xml:space="preserve">        head = head-&gt;next;</w:t>
        <w:br/>
        <w:t xml:space="preserve">        head-&gt;prev = NULL;</w:t>
        <w:br/>
        <w:t xml:space="preserve">    }</w:t>
        <w:br/>
        <w:t xml:space="preserve">    delete tmp;</w:t>
        <w:br/>
        <w:t xml:space="preserve">    cnt--;</w:t>
        <w:br/>
        <w:t>}</w:t>
        <w:br/>
        <w:br/>
        <w:t>void erase_back() {</w:t>
        <w:br/>
        <w:t xml:space="preserve">    if (empty()) return;</w:t>
        <w:br/>
        <w:t xml:space="preserve">    Node *tmp = tail;</w:t>
        <w:br/>
        <w:t xml:space="preserve">    if (head == tail) {</w:t>
        <w:br/>
        <w:t xml:space="preserve">        head = tail = NULL;</w:t>
        <w:br/>
        <w:t xml:space="preserve">    } else {</w:t>
        <w:br/>
        <w:t xml:space="preserve">        tail = tail-&gt;prev;</w:t>
        <w:br/>
        <w:t xml:space="preserve">        tail-&gt;next = NULL;</w:t>
        <w:br/>
        <w:t xml:space="preserve">    }</w:t>
        <w:br/>
        <w:t xml:space="preserve">    delete tmp;</w:t>
        <w:br/>
        <w:t xml:space="preserve">    cnt--;</w:t>
        <w:br/>
        <w:t>}</w:t>
        <w:br/>
        <w:br/>
        <w:t>string front() {</w:t>
        <w:br/>
        <w:t xml:space="preserve">    return head-&gt;val;</w:t>
        <w:br/>
        <w:t>}</w:t>
        <w:br/>
        <w:br/>
        <w:t>string back() {</w:t>
        <w:br/>
        <w:t xml:space="preserve">    return tail-&gt;val;</w:t>
        <w:br/>
        <w:t>}</w:t>
        <w:br/>
        <w:br/>
        <w:t>void clear() {</w:t>
        <w:br/>
        <w:t xml:space="preserve">    while (!empty()) {</w:t>
        <w:br/>
        <w:t xml:space="preserve">        erase_front();</w:t>
        <w:br/>
        <w:t xml:space="preserve">    }</w:t>
        <w:br/>
        <w:t>}</w:t>
        <w:br/>
        <w:br/>
        <w:t>int main() {</w:t>
        <w:br/>
        <w:t xml:space="preserve">    string s;</w:t>
        <w:br/>
        <w:t xml:space="preserve">    while (cin &gt;&gt; s) {</w:t>
        <w:br/>
        <w:t xml:space="preserve">        if (s == "add_front") {</w:t>
        <w:br/>
        <w:t xml:space="preserve">            string t;</w:t>
        <w:br/>
        <w:t xml:space="preserve">            cin &gt;&gt; t;</w:t>
        <w:br/>
        <w:t xml:space="preserve">            add_front(t);</w:t>
        <w:br/>
        <w:t xml:space="preserve">            cout &lt;&lt; "ok" &lt;&lt; endl;</w:t>
        <w:br/>
        <w:t xml:space="preserve">        }</w:t>
        <w:br/>
        <w:t xml:space="preserve">        if (s == "add_back") {</w:t>
        <w:br/>
        <w:t xml:space="preserve">            string t;</w:t>
        <w:br/>
        <w:t xml:space="preserve">            cin &gt;&gt; t;</w:t>
        <w:br/>
        <w:t xml:space="preserve">            add_back(t);</w:t>
        <w:br/>
        <w:t xml:space="preserve">            cout &lt;&lt; "ok" &lt;&lt; endl;</w:t>
        <w:br/>
        <w:t xml:space="preserve">        }</w:t>
        <w:br/>
        <w:t xml:space="preserve">        if (s == "erase_front") {</w:t>
        <w:br/>
        <w:t xml:space="preserve">            if (empty()) {</w:t>
        <w:br/>
        <w:t xml:space="preserve">                cout &lt;&lt; "error" &lt;&lt; endl;</w:t>
        <w:br/>
        <w:t xml:space="preserve">            } else {</w:t>
        <w:br/>
        <w:t xml:space="preserve">                cout &lt;&lt; front() &lt;&lt; endl;</w:t>
        <w:br/>
        <w:t xml:space="preserve">                erase_front();</w:t>
        <w:br/>
        <w:t xml:space="preserve">            }</w:t>
        <w:br/>
        <w:t xml:space="preserve">        }</w:t>
        <w:br/>
        <w:t xml:space="preserve">        if (s == "erase_back") {</w:t>
        <w:br/>
        <w:t xml:space="preserve">            if (empty()) {</w:t>
        <w:br/>
        <w:t xml:space="preserve">                cout &lt;&lt; "error" &lt;&lt; endl;</w:t>
        <w:br/>
        <w:t xml:space="preserve">            } else {</w:t>
        <w:br/>
        <w:t xml:space="preserve">                cout &lt;&lt; back() &lt;&lt; endl;</w:t>
        <w:br/>
        <w:t xml:space="preserve">                erase_back();</w:t>
        <w:br/>
        <w:t xml:space="preserve">            }</w:t>
        <w:br/>
        <w:t xml:space="preserve">        }</w:t>
        <w:br/>
        <w:t xml:space="preserve">        if (s == "front") {</w:t>
        <w:br/>
        <w:t xml:space="preserve">            if (empty()) {</w:t>
        <w:br/>
        <w:t xml:space="preserve">                cout &lt;&lt; "error" &lt;&lt; endl;</w:t>
        <w:br/>
        <w:t xml:space="preserve">            } else {</w:t>
        <w:br/>
        <w:t xml:space="preserve">                cout &lt;&lt; front() &lt;&lt; endl;</w:t>
        <w:br/>
        <w:t xml:space="preserve">            }</w:t>
        <w:br/>
        <w:t xml:space="preserve">        }</w:t>
        <w:br/>
        <w:t xml:space="preserve">        if (s == "back") {</w:t>
        <w:br/>
        <w:t xml:space="preserve">            if (empty()) {</w:t>
        <w:br/>
        <w:t xml:space="preserve">                cout &lt;&lt; "error" &lt;&lt; endl;</w:t>
        <w:br/>
        <w:t xml:space="preserve">            } else {</w:t>
        <w:br/>
        <w:t xml:space="preserve">                cout &lt;&lt; back() &lt;&lt; endl;</w:t>
        <w:br/>
        <w:t xml:space="preserve">            }</w:t>
        <w:br/>
        <w:t xml:space="preserve">        }</w:t>
        <w:br/>
        <w:t xml:space="preserve">        if (s == "clear") {</w:t>
        <w:br/>
        <w:t xml:space="preserve">            clear();</w:t>
        <w:br/>
        <w:t xml:space="preserve">            cout &lt;&lt; "ok" &lt;&lt; endl;</w:t>
        <w:br/>
        <w:t xml:space="preserve">        }</w:t>
        <w:br/>
        <w:t xml:space="preserve">        if (s == "exit") {</w:t>
        <w:br/>
        <w:t xml:space="preserve">            cout &lt;&lt; "goodbye" &lt;&lt; endl;</w:t>
        <w:br/>
        <w:t xml:space="preserve">            break;</w:t>
        <w:br/>
        <w:t xml:space="preserve">        }</w:t>
        <w:br/>
        <w:t xml:space="preserve">    }</w:t>
        <w:br/>
        <w:t xml:space="preserve">    return 0;</w:t>
        <w:br/>
        <w:t>}</w:t>
      </w:r>
    </w:p>
    <w:p/>
    <w:p>
      <w:pPr>
        <w:pStyle w:val="Heading2"/>
      </w:pPr>
      <w:r>
        <w:t>K. One-time guests</w:t>
      </w:r>
    </w:p>
    <w:p>
      <w:r>
        <w:t>Summary:</w:t>
        <w:br/>
        <w:t>After each char insertion, print the leftmost non-repeating char among all seen so far, or -1 if none.</w:t>
      </w:r>
    </w:p>
    <w:p>
      <w:r>
        <w:t>Approach &amp; key points:</w:t>
        <w:br/>
        <w:t>- The submitted solution keeps the stream in a linked list and uses a map of frequencies; after each insertion it scans from head to first char with freq==1.</w:t>
        <w:br/>
        <w:t>- Complexity O(n^2) worst-case; acceptable for small input sizes. Optimize using a queue for O(1) amortized.</w:t>
        <w:br/>
      </w:r>
    </w:p>
    <w:p>
      <w:pPr>
        <w:jc w:val="left"/>
      </w:pPr>
      <w:r>
        <w:rPr>
          <w:rFonts w:ascii="Courier New" w:hAnsi="Courier New"/>
          <w:sz w:val="18"/>
        </w:rPr>
        <w:t>#include &lt;bits/stdc++.h&gt;</w:t>
        <w:br/>
        <w:t>using namespace std;</w:t>
        <w:br/>
        <w:br/>
        <w:t>struct Node {</w:t>
        <w:br/>
        <w:t xml:space="preserve">    char val;</w:t>
        <w:br/>
        <w:t xml:space="preserve">    Node* next;</w:t>
        <w:br/>
        <w:t xml:space="preserve">    Node(char x) : val(x), next(NULL){} </w:t>
        <w:br/>
        <w:t>};</w:t>
        <w:br/>
        <w:br/>
        <w:t>int cnt = 0;</w:t>
        <w:br/>
        <w:br/>
        <w:t>int main() {</w:t>
        <w:br/>
        <w:t xml:space="preserve">    </w:t>
        <w:br/>
        <w:t xml:space="preserve">    int tt;</w:t>
        <w:br/>
        <w:t xml:space="preserve">    </w:t>
        <w:br/>
        <w:t xml:space="preserve">    cin &gt;&gt; tt;</w:t>
        <w:br/>
        <w:t xml:space="preserve">    </w:t>
        <w:br/>
        <w:t xml:space="preserve">    while(tt--){</w:t>
        <w:br/>
        <w:t xml:space="preserve">        int n; char c;</w:t>
        <w:br/>
        <w:t xml:space="preserve">        map&lt;char, int&gt; mp;</w:t>
        <w:br/>
        <w:t xml:space="preserve">        cin &gt;&gt; n;</w:t>
        <w:br/>
        <w:t xml:space="preserve">        </w:t>
        <w:br/>
        <w:t xml:space="preserve">        Node *head = NULL, *tail = NULL;</w:t>
        <w:br/>
        <w:t xml:space="preserve">        </w:t>
        <w:br/>
        <w:t xml:space="preserve">        for(int i = 1; i &lt;= n; i++){</w:t>
        <w:br/>
        <w:t xml:space="preserve">            cin &gt;&gt; c;</w:t>
        <w:br/>
        <w:t xml:space="preserve">            Node* node = new Node(c);</w:t>
        <w:br/>
        <w:t xml:space="preserve">            if(head == NULL) head = tail = node;</w:t>
        <w:br/>
        <w:t xml:space="preserve">            else {</w:t>
        <w:br/>
        <w:t xml:space="preserve">                    tail-&gt;next = node;</w:t>
        <w:br/>
        <w:t xml:space="preserve">                    tail = node;</w:t>
        <w:br/>
        <w:t xml:space="preserve">                </w:t>
        <w:br/>
        <w:t xml:space="preserve">            }</w:t>
        <w:br/>
        <w:t xml:space="preserve">            Node* cur = head;</w:t>
        <w:br/>
        <w:t xml:space="preserve">            mp[c]++;</w:t>
        <w:br/>
        <w:t xml:space="preserve">            while(cur != NULL &amp;&amp; mp[cur-&gt;val] &gt; 1) {</w:t>
        <w:br/>
        <w:t xml:space="preserve">                cur = cur-&gt;next;</w:t>
        <w:br/>
        <w:t xml:space="preserve">            }</w:t>
        <w:br/>
        <w:t xml:space="preserve">            if(cur == NULL) cout &lt;&lt; -1 &lt;&lt; ' ';</w:t>
        <w:br/>
        <w:t xml:space="preserve">            else cout &lt;&lt; cur-&gt;val &lt;&lt; ' ';</w:t>
        <w:br/>
        <w:t xml:space="preserve">                }</w:t>
        <w:br/>
        <w:t xml:space="preserve">                </w:t>
        <w:br/>
        <w:t xml:space="preserve">            cout &lt;&lt; endl;</w:t>
        <w:br/>
        <w:t xml:space="preserve">    }</w:t>
        <w:br/>
        <w:t xml:space="preserve">    </w:t>
        <w:br/>
        <w:t xml:space="preserve">    return 0;</w:t>
        <w:br/>
        <w:t>}</w:t>
      </w:r>
    </w:p>
    <w:p/>
    <w:p>
      <w:pPr>
        <w:pStyle w:val="Heading2"/>
      </w:pPr>
      <w:r>
        <w:t>L. Ragnarok (max subarray sum)</w:t>
      </w:r>
    </w:p>
    <w:p>
      <w:r>
        <w:t>Summary:</w:t>
        <w:br/>
        <w:t>Find the maximal sum of a contiguous subarray in a linked list. The provided solution uses nested loops (O(n^2)), but Kadane's algorithm gives O(n) on a single pass.</w:t>
      </w:r>
    </w:p>
    <w:p>
      <w:r>
        <w:t>Approach &amp; key points:</w:t>
        <w:br/>
        <w:t>- Provided nested approach computes all possible contiguous sums.</w:t>
        <w:br/>
        <w:t>- Recommended: implement Kadane on a linked list: iterate once maintaining current_sum and max_sum.</w:t>
        <w:br/>
      </w:r>
    </w:p>
    <w:p>
      <w:pPr>
        <w:jc w:val="left"/>
      </w:pPr>
      <w:r>
        <w:rPr>
          <w:rFonts w:ascii="Courier New" w:hAnsi="Courier New"/>
          <w:sz w:val="18"/>
        </w:rPr>
        <w:t>#include &lt;bits/stdc++.h&gt;</w:t>
        <w:br/>
        <w:br/>
        <w:t>using namespace std;</w:t>
        <w:br/>
        <w:br/>
        <w:t>struct Node {</w:t>
        <w:br/>
        <w:t xml:space="preserve">    int val;</w:t>
        <w:br/>
        <w:t xml:space="preserve">    Node *next;</w:t>
        <w:br/>
        <w:br/>
        <w:t xml:space="preserve">    Node() {</w:t>
        <w:br/>
        <w:t xml:space="preserve">        val = 0;</w:t>
        <w:br/>
        <w:t xml:space="preserve">        next = NULL;</w:t>
        <w:br/>
        <w:t xml:space="preserve">    }</w:t>
        <w:br/>
        <w:t>};</w:t>
        <w:br/>
        <w:br/>
        <w:t>int mx = INT_MIN, sum = 0;</w:t>
        <w:br/>
        <w:br/>
        <w:t>int findMaxSum(int n, Node *head) {</w:t>
        <w:br/>
        <w:tab/>
        <w:br/>
        <w:tab/>
        <w:t>for(int i = 0; i &lt; n; i++){</w:t>
        <w:br/>
        <w:tab/>
        <w:t xml:space="preserve">    Node* cur = head;</w:t>
        <w:br/>
        <w:tab/>
        <w:t xml:space="preserve">    head = head-&gt;next;</w:t>
        <w:br/>
        <w:tab/>
        <w:t xml:space="preserve">    sum = 0;</w:t>
        <w:br/>
        <w:t xml:space="preserve">            while(cur != NULL){</w:t>
        <w:br/>
        <w:t xml:space="preserve">                sum += cur-&gt;val;</w:t>
        <w:br/>
        <w:t xml:space="preserve">                cur = cur-&gt;next;</w:t>
        <w:br/>
        <w:t xml:space="preserve">                mx = max(mx, sum);</w:t>
        <w:br/>
        <w:t xml:space="preserve">            }</w:t>
        <w:br/>
        <w:tab/>
        <w:t>}</w:t>
        <w:br/>
        <w:tab/>
        <w:t>return mx;</w:t>
        <w:br/>
        <w:tab/>
        <w:br/>
        <w:t>}</w:t>
        <w:br/>
        <w:br/>
        <w:br/>
        <w:t>int main() {</w:t>
        <w:br/>
        <w:t xml:space="preserve">    int n;</w:t>
        <w:br/>
        <w:t xml:space="preserve">    cin &gt;&gt; n;</w:t>
        <w:br/>
        <w:br/>
        <w:t xml:space="preserve">    Node *head, *tail;</w:t>
        <w:br/>
        <w:t xml:space="preserve">    for (int i = 1; i &lt;= n; ++i) {</w:t>
        <w:br/>
        <w:t xml:space="preserve">        int x;</w:t>
        <w:br/>
        <w:t xml:space="preserve">        cin &gt;&gt; x;</w:t>
        <w:br/>
        <w:t xml:space="preserve">        Node *cur = new Node();</w:t>
        <w:br/>
        <w:t xml:space="preserve">        cur -&gt; val = x;</w:t>
        <w:br/>
        <w:t xml:space="preserve">    </w:t>
        <w:br/>
        <w:t xml:space="preserve">        if (i == 1) {</w:t>
        <w:br/>
        <w:t xml:space="preserve">            head = tail = cur;</w:t>
        <w:br/>
        <w:t xml:space="preserve">        } else {</w:t>
        <w:br/>
        <w:t xml:space="preserve">            tail -&gt; next = cur;</w:t>
        <w:br/>
        <w:t xml:space="preserve">            tail = cur;</w:t>
        <w:br/>
        <w:t xml:space="preserve">        }</w:t>
        <w:br/>
        <w:t xml:space="preserve">    }</w:t>
        <w:br/>
        <w:t xml:space="preserve">    </w:t>
        <w:br/>
        <w:t xml:space="preserve">    cout &lt;&lt; findMaxSum(n, head) &lt;&lt; "\n";</w:t>
        <w:br/>
        <w:t xml:space="preserve">    return 0;</w:t>
        <w:br/>
        <w:t>}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